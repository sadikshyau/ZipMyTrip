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D86" w14:textId="03A2C6F1" w:rsidR="00701387" w:rsidRDefault="00000000">
      <w:pPr>
        <w:pStyle w:val="Title"/>
      </w:pPr>
      <w:r>
        <w:t>Group Coursework – Portfolio Website Project</w:t>
      </w:r>
    </w:p>
    <w:p w14:paraId="7F17C72D" w14:textId="77777777" w:rsidR="00701387" w:rsidRDefault="00000000">
      <w:r>
        <w:t>Course: Version Control System (VCS)</w:t>
      </w:r>
      <w:r>
        <w:br/>
        <w:t>Submission Type: Group Project</w:t>
      </w:r>
      <w:r>
        <w:br/>
        <w:t>Group Size: 3–5 Students</w:t>
      </w:r>
      <w:r>
        <w:br/>
        <w:t>Project Duration: 3 Weeks</w:t>
      </w:r>
      <w:r>
        <w:br/>
      </w:r>
    </w:p>
    <w:p w14:paraId="4E40FFF5" w14:textId="71A6C88A" w:rsidR="00701387" w:rsidRDefault="00000000">
      <w:pPr>
        <w:pStyle w:val="Heading1"/>
      </w:pPr>
      <w:r>
        <w:t>Project Overview</w:t>
      </w:r>
    </w:p>
    <w:p w14:paraId="2EA84886" w14:textId="77777777" w:rsidR="00701387" w:rsidRDefault="00000000">
      <w:r>
        <w:t>This coursework is designed to evaluate your collaborative development skills, Git/GitHub proficiency, and ability to reflect your learning through a live, visually engaging portfolio website.</w:t>
      </w:r>
      <w:r>
        <w:br/>
      </w:r>
      <w:r>
        <w:br/>
        <w:t>You will work in a group to design and build a minimum 6-page website with an integrated Git workflow. The website will also reflect content and design principles from your UI/UX course. Each member’s portfolio must be integrated within an 'About Us' page.</w:t>
      </w:r>
    </w:p>
    <w:p w14:paraId="08F31373" w14:textId="26683944" w:rsidR="00701387" w:rsidRDefault="00000000">
      <w:pPr>
        <w:pStyle w:val="Heading1"/>
      </w:pPr>
      <w:r>
        <w:t xml:space="preserve"> Tutorial Session: Project Proposal</w:t>
      </w:r>
    </w:p>
    <w:p w14:paraId="703DE34A" w14:textId="77777777" w:rsidR="00701387" w:rsidRDefault="00000000">
      <w:r>
        <w:t>During your tutorial session, your group must create and submit a project proposal for approval.</w:t>
      </w:r>
    </w:p>
    <w:p w14:paraId="114576C9" w14:textId="0769A52C" w:rsidR="00701387" w:rsidRDefault="00000000">
      <w:pPr>
        <w:pStyle w:val="Heading2"/>
      </w:pPr>
      <w:r>
        <w:t xml:space="preserve"> Proposal Template</w:t>
      </w:r>
    </w:p>
    <w:p w14:paraId="30EABBE3" w14:textId="77777777" w:rsidR="00701387" w:rsidRDefault="00000000">
      <w:r>
        <w:t>Each group must submit a short proposal (1–2 pages) including the following:</w:t>
      </w:r>
      <w:r>
        <w:br/>
        <w:t>1. Introduction – Brief description of the project idea</w:t>
      </w:r>
      <w:r>
        <w:br/>
        <w:t>2. Unique Project Name – A creative and relevant name</w:t>
      </w:r>
      <w:r>
        <w:br/>
        <w:t>3. Reason – Why your group chose this idea</w:t>
      </w:r>
      <w:r>
        <w:br/>
        <w:t>4. Learning Reflection – What learning aspects you will showcase</w:t>
      </w:r>
      <w:r>
        <w:br/>
        <w:t>5. Visual Plan – How you will represent learning through the website</w:t>
      </w:r>
    </w:p>
    <w:p w14:paraId="3836B627" w14:textId="7D9CEC43" w:rsidR="00701387" w:rsidRDefault="00000000">
      <w:pPr>
        <w:pStyle w:val="Heading1"/>
      </w:pPr>
      <w:r>
        <w:t>Project Requirements</w:t>
      </w:r>
    </w:p>
    <w:p w14:paraId="25F6C2F9" w14:textId="7AF236B0" w:rsidR="00701387" w:rsidRDefault="00000000">
      <w:pPr>
        <w:pStyle w:val="Heading2"/>
      </w:pPr>
      <w:r>
        <w:t xml:space="preserve"> Website Requirements</w:t>
      </w:r>
    </w:p>
    <w:p w14:paraId="06A284E8" w14:textId="73854A03" w:rsidR="00701387" w:rsidRDefault="00000000">
      <w:r>
        <w:t>A minimum of 6 functional pages:</w:t>
      </w:r>
      <w:r>
        <w:br/>
        <w:t xml:space="preserve">  • Home (mandatory)</w:t>
      </w:r>
      <w:r>
        <w:br/>
        <w:t xml:space="preserve">  • About Us (integrated portfolios)</w:t>
      </w:r>
      <w:r>
        <w:br/>
        <w:t xml:space="preserve">  • A form-based page (e.g., contact or feedback)</w:t>
      </w:r>
      <w:r>
        <w:br/>
        <w:t xml:space="preserve">  • 3 or more pages based on your topic (e.g., Gallery, Projects, Blog, Services)</w:t>
      </w:r>
      <w:r>
        <w:br/>
      </w:r>
      <w:r>
        <w:lastRenderedPageBreak/>
        <w:t>- UI/UX must align with principles taught in your design course</w:t>
      </w:r>
      <w:r>
        <w:br/>
        <w:t>- Real or placeholder data and images</w:t>
      </w:r>
      <w:r>
        <w:br/>
        <w:t>- Responsive and aesthetically consistent design</w:t>
      </w:r>
      <w:r>
        <w:br/>
        <w:t>- You may use HTML5 UP or similar templates as a base</w:t>
      </w:r>
    </w:p>
    <w:p w14:paraId="23D15F79" w14:textId="5B755A29" w:rsidR="00701387" w:rsidRDefault="00000000">
      <w:pPr>
        <w:pStyle w:val="Heading2"/>
      </w:pPr>
      <w:r>
        <w:t xml:space="preserve"> Git &amp; Version Control Requirements</w:t>
      </w:r>
    </w:p>
    <w:p w14:paraId="3248585C" w14:textId="77777777" w:rsidR="00701387" w:rsidRDefault="00000000">
      <w:r>
        <w:t>- Use Git and GitHub for the full development lifecycle</w:t>
      </w:r>
      <w:r>
        <w:br/>
        <w:t>- Each member must use a feature branch for their tasks</w:t>
      </w:r>
      <w:r>
        <w:br/>
        <w:t>- Perform regular commits with clear messages</w:t>
      </w:r>
      <w:r>
        <w:br/>
        <w:t>- Use pull requests for merges</w:t>
      </w:r>
      <w:r>
        <w:br/>
        <w:t>- Resolve conflicts manually at least once</w:t>
      </w:r>
      <w:r>
        <w:br/>
        <w:t>- Maintain a clean and organized commit history</w:t>
      </w:r>
      <w:r>
        <w:br/>
        <w:t>- Add all collaborators with correct GitHub permissions</w:t>
      </w:r>
      <w:r>
        <w:br/>
        <w:t>- One designated admin should control the main branch</w:t>
      </w:r>
      <w:r>
        <w:br/>
        <w:t>- Host the site on GitHub Pages or a similar platform</w:t>
      </w:r>
    </w:p>
    <w:p w14:paraId="1C728C21" w14:textId="77777777" w:rsidR="00701387" w:rsidRDefault="00000000">
      <w:r>
        <w:t>Submit the following Git evidence:</w:t>
      </w:r>
      <w:r>
        <w:br/>
        <w:t>- Screenshots of: push, pull, clone, merge</w:t>
      </w:r>
      <w:r>
        <w:br/>
        <w:t>- `git log`, `git branch`, `git log --graph` output</w:t>
      </w:r>
      <w:r>
        <w:br/>
        <w:t>- Branch graph visual</w:t>
      </w:r>
      <w:r>
        <w:br/>
        <w:t>- Merge conflict screenshot</w:t>
      </w:r>
      <w:r>
        <w:br/>
        <w:t>- Contributions visible in GitHub insights</w:t>
      </w:r>
    </w:p>
    <w:p w14:paraId="71768522" w14:textId="475D398F" w:rsidR="00701387" w:rsidRDefault="00000000">
      <w:pPr>
        <w:pStyle w:val="Heading1"/>
      </w:pPr>
      <w:r>
        <w:t>Final Deliverables</w:t>
      </w:r>
    </w:p>
    <w:p w14:paraId="6ADE5D90" w14:textId="77777777" w:rsidR="00701387" w:rsidRDefault="00000000">
      <w:r>
        <w:t>1. GitHub Repository Link (with all collaborators added)</w:t>
      </w:r>
      <w:r>
        <w:br/>
        <w:t>2. Live Hosted Website Link (GitHub Pages/Netlify/Vercel)</w:t>
      </w:r>
      <w:r>
        <w:br/>
        <w:t>3. Final Report (max 10 pages):</w:t>
      </w:r>
      <w:r>
        <w:br/>
        <w:t xml:space="preserve">   • Overview of the project &amp; team roles</w:t>
      </w:r>
      <w:r>
        <w:br/>
        <w:t xml:space="preserve">   • Git activities with screenshots</w:t>
      </w:r>
      <w:r>
        <w:br/>
        <w:t xml:space="preserve">   • Summary of Git commands used</w:t>
      </w:r>
      <w:r>
        <w:br/>
        <w:t xml:space="preserve">   • Merge conflict documentation</w:t>
      </w:r>
      <w:r>
        <w:br/>
        <w:t xml:space="preserve">   • Team contribution breakdown</w:t>
      </w:r>
      <w:r>
        <w:br/>
        <w:t xml:space="preserve">   • Reflection on Git usage</w:t>
      </w:r>
      <w:r>
        <w:br/>
        <w:t>4. README.md (on GitHub):</w:t>
      </w:r>
      <w:r>
        <w:br/>
        <w:t xml:space="preserve">   • Project description</w:t>
      </w:r>
      <w:r>
        <w:br/>
        <w:t xml:space="preserve">   • Setup instructions</w:t>
      </w:r>
      <w:r>
        <w:br/>
        <w:t xml:space="preserve">   • Contributors with GitHub profiles</w:t>
      </w:r>
      <w:r>
        <w:br/>
        <w:t xml:space="preserve">   • Screenshots and/or demo video link</w:t>
      </w:r>
    </w:p>
    <w:p w14:paraId="6FB85306" w14:textId="71556D32" w:rsidR="00701387" w:rsidRDefault="00000000">
      <w:pPr>
        <w:pStyle w:val="Heading1"/>
      </w:pPr>
      <w:r>
        <w:lastRenderedPageBreak/>
        <w:t>Assessment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01387" w14:paraId="722F9C8D" w14:textId="77777777">
        <w:tc>
          <w:tcPr>
            <w:tcW w:w="4320" w:type="dxa"/>
          </w:tcPr>
          <w:p w14:paraId="0D55F4CF" w14:textId="77777777" w:rsidR="00701387" w:rsidRDefault="00000000">
            <w:r>
              <w:t>Criteria</w:t>
            </w:r>
          </w:p>
        </w:tc>
        <w:tc>
          <w:tcPr>
            <w:tcW w:w="4320" w:type="dxa"/>
          </w:tcPr>
          <w:p w14:paraId="359D64C5" w14:textId="77777777" w:rsidR="00701387" w:rsidRDefault="00000000">
            <w:r>
              <w:t>Marks</w:t>
            </w:r>
          </w:p>
        </w:tc>
      </w:tr>
      <w:tr w:rsidR="00701387" w14:paraId="26144EA9" w14:textId="77777777">
        <w:tc>
          <w:tcPr>
            <w:tcW w:w="4320" w:type="dxa"/>
          </w:tcPr>
          <w:p w14:paraId="2795B5E6" w14:textId="77777777" w:rsidR="00701387" w:rsidRDefault="00000000">
            <w:r>
              <w:t>Website functionality and UI/UX alignment</w:t>
            </w:r>
          </w:p>
        </w:tc>
        <w:tc>
          <w:tcPr>
            <w:tcW w:w="4320" w:type="dxa"/>
          </w:tcPr>
          <w:p w14:paraId="357008F4" w14:textId="77777777" w:rsidR="00701387" w:rsidRDefault="00000000">
            <w:r>
              <w:t>20%</w:t>
            </w:r>
          </w:p>
        </w:tc>
      </w:tr>
      <w:tr w:rsidR="00701387" w14:paraId="0C2FF5AA" w14:textId="77777777">
        <w:tc>
          <w:tcPr>
            <w:tcW w:w="4320" w:type="dxa"/>
          </w:tcPr>
          <w:p w14:paraId="741A70F3" w14:textId="77777777" w:rsidR="00701387" w:rsidRDefault="00000000">
            <w:r>
              <w:t>Proper Git workflow (branches, commits)</w:t>
            </w:r>
          </w:p>
        </w:tc>
        <w:tc>
          <w:tcPr>
            <w:tcW w:w="4320" w:type="dxa"/>
          </w:tcPr>
          <w:p w14:paraId="356C0606" w14:textId="77777777" w:rsidR="00701387" w:rsidRDefault="00000000">
            <w:r>
              <w:t>25%</w:t>
            </w:r>
          </w:p>
        </w:tc>
      </w:tr>
      <w:tr w:rsidR="00701387" w14:paraId="3F97BE61" w14:textId="77777777">
        <w:tc>
          <w:tcPr>
            <w:tcW w:w="4320" w:type="dxa"/>
          </w:tcPr>
          <w:p w14:paraId="26F03A4D" w14:textId="77777777" w:rsidR="00701387" w:rsidRDefault="00000000">
            <w:r>
              <w:t>GitHub repository quality (README, structure)</w:t>
            </w:r>
          </w:p>
        </w:tc>
        <w:tc>
          <w:tcPr>
            <w:tcW w:w="4320" w:type="dxa"/>
          </w:tcPr>
          <w:p w14:paraId="68F950A5" w14:textId="77777777" w:rsidR="00701387" w:rsidRDefault="00000000">
            <w:r>
              <w:t>15%</w:t>
            </w:r>
          </w:p>
        </w:tc>
      </w:tr>
      <w:tr w:rsidR="00701387" w14:paraId="7CC2E67C" w14:textId="77777777">
        <w:tc>
          <w:tcPr>
            <w:tcW w:w="4320" w:type="dxa"/>
          </w:tcPr>
          <w:p w14:paraId="3B6F736B" w14:textId="77777777" w:rsidR="00701387" w:rsidRDefault="00000000">
            <w:r>
              <w:t>Group collaboration and Git log tracking</w:t>
            </w:r>
          </w:p>
        </w:tc>
        <w:tc>
          <w:tcPr>
            <w:tcW w:w="4320" w:type="dxa"/>
          </w:tcPr>
          <w:p w14:paraId="3DABA417" w14:textId="77777777" w:rsidR="00701387" w:rsidRDefault="00000000">
            <w:r>
              <w:t>15%</w:t>
            </w:r>
          </w:p>
        </w:tc>
      </w:tr>
      <w:tr w:rsidR="00701387" w14:paraId="3B62FD9C" w14:textId="77777777">
        <w:tc>
          <w:tcPr>
            <w:tcW w:w="4320" w:type="dxa"/>
          </w:tcPr>
          <w:p w14:paraId="5C1124F9" w14:textId="77777777" w:rsidR="00701387" w:rsidRDefault="00000000">
            <w:r>
              <w:t>Website hosting and access</w:t>
            </w:r>
          </w:p>
        </w:tc>
        <w:tc>
          <w:tcPr>
            <w:tcW w:w="4320" w:type="dxa"/>
          </w:tcPr>
          <w:p w14:paraId="18C43CF3" w14:textId="77777777" w:rsidR="00701387" w:rsidRDefault="00000000">
            <w:r>
              <w:t>10%</w:t>
            </w:r>
          </w:p>
        </w:tc>
      </w:tr>
      <w:tr w:rsidR="00701387" w14:paraId="65CC9A1A" w14:textId="77777777">
        <w:tc>
          <w:tcPr>
            <w:tcW w:w="4320" w:type="dxa"/>
          </w:tcPr>
          <w:p w14:paraId="5FA82083" w14:textId="77777777" w:rsidR="00701387" w:rsidRDefault="00000000">
            <w:r>
              <w:t>Final Report and reflections</w:t>
            </w:r>
          </w:p>
        </w:tc>
        <w:tc>
          <w:tcPr>
            <w:tcW w:w="4320" w:type="dxa"/>
          </w:tcPr>
          <w:p w14:paraId="4FF42F6F" w14:textId="77777777" w:rsidR="00701387" w:rsidRDefault="00000000">
            <w:r>
              <w:t>15%</w:t>
            </w:r>
          </w:p>
        </w:tc>
      </w:tr>
    </w:tbl>
    <w:p w14:paraId="7540BD0C" w14:textId="26BE89C0" w:rsidR="00701387" w:rsidRDefault="00000000">
      <w:pPr>
        <w:pStyle w:val="Heading1"/>
      </w:pPr>
      <w:r>
        <w:t xml:space="preserve"> Tips &amp; Guidelines</w:t>
      </w:r>
    </w:p>
    <w:p w14:paraId="4FA15AE3" w14:textId="77777777" w:rsidR="00701387" w:rsidRDefault="00000000">
      <w:r>
        <w:t>- Start early and plan your Git strategy.</w:t>
      </w:r>
      <w:r>
        <w:br/>
        <w:t>- Assign pages and responsibilities clearly.</w:t>
      </w:r>
      <w:r>
        <w:br/>
        <w:t>- Use GitHub issues or a project board for task tracking.</w:t>
      </w:r>
      <w:r>
        <w:br/>
        <w:t>- Make your commits meaningful and focused.</w:t>
      </w:r>
      <w:r>
        <w:br/>
        <w:t>- Don’t push to `main` directly; use pull requests.</w:t>
      </w:r>
      <w:r>
        <w:br/>
        <w:t>- Align your design with your UI/UX coursework.</w:t>
      </w:r>
      <w:r>
        <w:br/>
        <w:t>- Communicate regularly within your group.</w:t>
      </w:r>
      <w:r>
        <w:br/>
        <w:t>- Submit on time with complete documentation.</w:t>
      </w:r>
    </w:p>
    <w:sectPr w:rsidR="00701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606892">
    <w:abstractNumId w:val="8"/>
  </w:num>
  <w:num w:numId="2" w16cid:durableId="1281759741">
    <w:abstractNumId w:val="6"/>
  </w:num>
  <w:num w:numId="3" w16cid:durableId="2039500113">
    <w:abstractNumId w:val="5"/>
  </w:num>
  <w:num w:numId="4" w16cid:durableId="230626180">
    <w:abstractNumId w:val="4"/>
  </w:num>
  <w:num w:numId="5" w16cid:durableId="1806314506">
    <w:abstractNumId w:val="7"/>
  </w:num>
  <w:num w:numId="6" w16cid:durableId="1451632355">
    <w:abstractNumId w:val="3"/>
  </w:num>
  <w:num w:numId="7" w16cid:durableId="1971279818">
    <w:abstractNumId w:val="2"/>
  </w:num>
  <w:num w:numId="8" w16cid:durableId="849837487">
    <w:abstractNumId w:val="1"/>
  </w:num>
  <w:num w:numId="9" w16cid:durableId="104039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836"/>
    <w:rsid w:val="0069330C"/>
    <w:rsid w:val="00701387"/>
    <w:rsid w:val="00AA1D8D"/>
    <w:rsid w:val="00B367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3E91F"/>
  <w14:defaultImageDpi w14:val="300"/>
  <w15:docId w15:val="{968942E0-6C34-7D44-A6D0-238C8F53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Dipesh Adhikari</cp:lastModifiedBy>
  <cp:revision>3</cp:revision>
  <dcterms:created xsi:type="dcterms:W3CDTF">2013-12-23T23:15:00Z</dcterms:created>
  <dcterms:modified xsi:type="dcterms:W3CDTF">2025-08-08T03:55:00Z</dcterms:modified>
  <cp:category/>
</cp:coreProperties>
</file>